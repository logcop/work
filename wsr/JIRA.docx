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703f64" w14:textId="3b703f64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